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Отчет сгенерирован роботом...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Имя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Цена</w:t>
            </w:r>
          </w:p>
        </w:tc>
      </w:tr>
      <w:tr>
        <w:tc>
          <w:tcPr>
            <w:tcW w:type="dxa" w:w="2880"/>
          </w:tcPr>
          <w:p>
            <w:r>
              <w:t>Ryzen 5 3600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24679.84</w:t>
            </w:r>
          </w:p>
        </w:tc>
      </w:tr>
      <w:tr>
        <w:tc>
          <w:tcPr>
            <w:tcW w:type="dxa" w:w="2880"/>
          </w:tcPr>
          <w:p>
            <w:r>
              <w:t>Ryzen 7 5800X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21742.51</w:t>
            </w:r>
          </w:p>
        </w:tc>
      </w:tr>
      <w:tr>
        <w:tc>
          <w:tcPr>
            <w:tcW w:type="dxa" w:w="2880"/>
          </w:tcPr>
          <w:p>
            <w:r>
              <w:t>Ryzen 9 5900X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45985.28</w:t>
            </w:r>
          </w:p>
        </w:tc>
      </w:tr>
      <w:tr>
        <w:tc>
          <w:tcPr>
            <w:tcW w:type="dxa" w:w="2880"/>
          </w:tcPr>
          <w:p>
            <w:r>
              <w:t>Core i5-12400F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38033.45</w:t>
            </w:r>
          </w:p>
        </w:tc>
      </w:tr>
      <w:tr>
        <w:tc>
          <w:tcPr>
            <w:tcW w:type="dxa" w:w="2880"/>
          </w:tcPr>
          <w:p>
            <w:r>
              <w:t>Core i7-12700K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41242.18</w:t>
            </w:r>
          </w:p>
        </w:tc>
      </w:tr>
      <w:tr>
        <w:tc>
          <w:tcPr>
            <w:tcW w:type="dxa" w:w="2880"/>
          </w:tcPr>
          <w:p>
            <w:r>
              <w:t>Core i9-13900K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20617.53</w:t>
            </w:r>
          </w:p>
        </w:tc>
      </w:tr>
      <w:tr>
        <w:tc>
          <w:tcPr>
            <w:tcW w:type="dxa" w:w="2880"/>
          </w:tcPr>
          <w:p>
            <w:r>
              <w:t>Ryzen 5 5600X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49097.3</w:t>
            </w:r>
          </w:p>
        </w:tc>
      </w:tr>
      <w:tr>
        <w:tc>
          <w:tcPr>
            <w:tcW w:type="dxa" w:w="2880"/>
          </w:tcPr>
          <w:p>
            <w:r>
              <w:t>Ryzen 7 3700X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44973.28</w:t>
            </w:r>
          </w:p>
        </w:tc>
      </w:tr>
      <w:tr>
        <w:tc>
          <w:tcPr>
            <w:tcW w:type="dxa" w:w="2880"/>
          </w:tcPr>
          <w:p>
            <w:r>
              <w:t>Core i5-11400F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26370.17</w:t>
            </w:r>
          </w:p>
        </w:tc>
      </w:tr>
      <w:tr>
        <w:tc>
          <w:tcPr>
            <w:tcW w:type="dxa" w:w="2880"/>
          </w:tcPr>
          <w:p>
            <w:r>
              <w:t>Core i3-10100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25454.75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